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A906" w14:textId="77777777" w:rsidR="00137FE8" w:rsidRDefault="00000000">
      <w:pPr>
        <w:pStyle w:val="Heading1"/>
      </w:pPr>
      <w:r>
        <w:t>Bhavya Vadher</w:t>
      </w:r>
    </w:p>
    <w:p w14:paraId="7B172DB5" w14:textId="77777777" w:rsidR="00137FE8" w:rsidRDefault="00000000">
      <w:r>
        <w:t>bhavyavadher111@gmail.com | Toronto, Ontario | (647) 685-7194</w:t>
      </w:r>
    </w:p>
    <w:p w14:paraId="4341737D" w14:textId="77777777" w:rsidR="00137FE8" w:rsidRDefault="00000000">
      <w:pPr>
        <w:pStyle w:val="Heading2"/>
      </w:pPr>
      <w:r>
        <w:t>Summary</w:t>
      </w:r>
    </w:p>
    <w:p w14:paraId="40F84A1E" w14:textId="77777777" w:rsidR="00137FE8" w:rsidRDefault="00000000">
      <w:r>
        <w:t>Highly skilled Data Analyst with over 2 years of experience in utilizing data analysis tools and methodologies to develop data-driven business strategies and optimize workflows. Proven track record of designing and implementing scalable solutions to support business objectives and enhance operational workflows.</w:t>
      </w:r>
    </w:p>
    <w:p w14:paraId="10403439" w14:textId="77777777" w:rsidR="00137FE8" w:rsidRDefault="00000000">
      <w:pPr>
        <w:pStyle w:val="Heading2"/>
      </w:pPr>
      <w:r>
        <w:t>Key Technical Skills</w:t>
      </w:r>
    </w:p>
    <w:p w14:paraId="0A202196" w14:textId="77777777" w:rsidR="00137FE8" w:rsidRDefault="00000000">
      <w:r>
        <w:t>- Programming Languages: Python, SQL</w:t>
      </w:r>
      <w:r>
        <w:br/>
        <w:t>- Machine Learning: TensorFlow, PyTorch, scikit-learn</w:t>
      </w:r>
      <w:r>
        <w:br/>
        <w:t>- Data Analysis: pandas, NumPy, scipy</w:t>
      </w:r>
      <w:r>
        <w:br/>
        <w:t>- Backend Development: Django, Flask, FastAPI</w:t>
      </w:r>
      <w:r>
        <w:br/>
        <w:t>- Data Visualization: Power BI</w:t>
      </w:r>
      <w:r>
        <w:br/>
        <w:t>- Tools: Docker, Azure</w:t>
      </w:r>
    </w:p>
    <w:p w14:paraId="0DB537C9" w14:textId="77777777" w:rsidR="00137FE8" w:rsidRDefault="00000000">
      <w:pPr>
        <w:pStyle w:val="Heading2"/>
      </w:pPr>
      <w:r>
        <w:t>Employment Experience</w:t>
      </w:r>
    </w:p>
    <w:p w14:paraId="7C29C7A6" w14:textId="313BB58D" w:rsidR="00137FE8" w:rsidRDefault="00000000">
      <w:r>
        <w:rPr>
          <w:b/>
        </w:rPr>
        <w:t>Data Analyst</w:t>
      </w:r>
      <w:r>
        <w:rPr>
          <w:b/>
        </w:rPr>
        <w:br/>
      </w:r>
      <w:r>
        <w:t>Agendeas Solution, Rajkot, India</w:t>
      </w:r>
      <w:r>
        <w:br/>
        <w:t>Jan 2022 - Mar 2023</w:t>
      </w:r>
      <w:r>
        <w:br/>
        <w:t>- Conducted sales data analysis using Python, SQL, and machine learning, driving a 10% increase in product sales.</w:t>
      </w:r>
      <w:r>
        <w:br/>
        <w:t>- Spearheaded a cross-functional team for customer retention, improving rates by 20%.</w:t>
      </w:r>
      <w:r>
        <w:br/>
        <w:t>- Directed the development of a customer segmentation tool with Power BI and machine learning, boosting revenue by 15%.</w:t>
      </w:r>
    </w:p>
    <w:p w14:paraId="69DD1CE5" w14:textId="5AB0A0DD" w:rsidR="00137FE8" w:rsidRDefault="00000000">
      <w:r>
        <w:rPr>
          <w:b/>
        </w:rPr>
        <w:t>Data Analyst</w:t>
      </w:r>
      <w:r>
        <w:rPr>
          <w:b/>
        </w:rPr>
        <w:br/>
      </w:r>
      <w:r>
        <w:t>YashWorld Products PVT LTD, Surat, India</w:t>
      </w:r>
      <w:r>
        <w:br/>
        <w:t>July 2021 - Dec 2021</w:t>
      </w:r>
      <w:r>
        <w:br/>
        <w:t>- Implemented A/B testing and statistical analysis, increasing website traffic by 15%.</w:t>
      </w:r>
      <w:r>
        <w:br/>
        <w:t>- Led pricing optimization with Power BI, resulting in a 15% profit margin increase and 10% market share growth.</w:t>
      </w:r>
    </w:p>
    <w:p w14:paraId="62AA651D" w14:textId="77777777" w:rsidR="00137FE8" w:rsidRDefault="00000000">
      <w:pPr>
        <w:pStyle w:val="Heading2"/>
      </w:pPr>
      <w:r>
        <w:t>Education</w:t>
      </w:r>
    </w:p>
    <w:p w14:paraId="3DF60744" w14:textId="77777777" w:rsidR="00137FE8" w:rsidRDefault="00000000">
      <w:r>
        <w:t>- Graduate Certificate in AI &amp; Machine Learning: Lambton College, Toronto (2023-2024), GPA: 3.41</w:t>
      </w:r>
      <w:r>
        <w:br/>
        <w:t>- Bachelor of Technology in Electronics &amp; Communication: BVM, India (2018-2022), GPA: 3.6</w:t>
      </w:r>
    </w:p>
    <w:p w14:paraId="22818D9A" w14:textId="77777777" w:rsidR="00137FE8" w:rsidRDefault="00000000">
      <w:pPr>
        <w:pStyle w:val="Heading2"/>
      </w:pPr>
      <w:r>
        <w:lastRenderedPageBreak/>
        <w:t>Projects</w:t>
      </w:r>
    </w:p>
    <w:p w14:paraId="5F2214E0" w14:textId="77777777" w:rsidR="00137FE8" w:rsidRDefault="00000000">
      <w:r>
        <w:t>1. Virtual Technical Leader (VTL)</w:t>
      </w:r>
      <w:r>
        <w:br/>
        <w:t>- Integrated company information with a Large Language Model for quick data access and human-like query responses.</w:t>
      </w:r>
      <w:r>
        <w:br/>
      </w:r>
      <w:r>
        <w:br/>
        <w:t>2. Text Summarization Web Application – ‘AbbrivioAI’</w:t>
      </w:r>
      <w:r>
        <w:br/>
        <w:t>- Developed a text summarization app with an encoder-decoder model and a self-attention mechanism.</w:t>
      </w:r>
    </w:p>
    <w:p w14:paraId="3987BD9A" w14:textId="77777777" w:rsidR="00137FE8" w:rsidRDefault="00000000">
      <w:pPr>
        <w:pStyle w:val="Heading2"/>
      </w:pPr>
      <w:r>
        <w:t>Certifications</w:t>
      </w:r>
    </w:p>
    <w:p w14:paraId="278189D3" w14:textId="77777777" w:rsidR="00137FE8" w:rsidRDefault="00000000">
      <w:r>
        <w:t>- DSA For Data Science</w:t>
      </w:r>
      <w:r>
        <w:br/>
        <w:t>- Machine Learning Course</w:t>
      </w:r>
      <w:r>
        <w:br/>
        <w:t>- Maths &amp; Statistics Course</w:t>
      </w:r>
      <w:r>
        <w:br/>
        <w:t>- SQL For Data Science</w:t>
      </w:r>
    </w:p>
    <w:sectPr w:rsidR="00137F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607226">
    <w:abstractNumId w:val="8"/>
  </w:num>
  <w:num w:numId="2" w16cid:durableId="1888645372">
    <w:abstractNumId w:val="6"/>
  </w:num>
  <w:num w:numId="3" w16cid:durableId="1644626735">
    <w:abstractNumId w:val="5"/>
  </w:num>
  <w:num w:numId="4" w16cid:durableId="1223559979">
    <w:abstractNumId w:val="4"/>
  </w:num>
  <w:num w:numId="5" w16cid:durableId="1090545344">
    <w:abstractNumId w:val="7"/>
  </w:num>
  <w:num w:numId="6" w16cid:durableId="1924797172">
    <w:abstractNumId w:val="3"/>
  </w:num>
  <w:num w:numId="7" w16cid:durableId="1582176435">
    <w:abstractNumId w:val="2"/>
  </w:num>
  <w:num w:numId="8" w16cid:durableId="1072776058">
    <w:abstractNumId w:val="1"/>
  </w:num>
  <w:num w:numId="9" w16cid:durableId="13376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FE8"/>
    <w:rsid w:val="0015074B"/>
    <w:rsid w:val="001E2467"/>
    <w:rsid w:val="0029639D"/>
    <w:rsid w:val="00326F90"/>
    <w:rsid w:val="008A0C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B0272"/>
  <w14:defaultImageDpi w14:val="300"/>
  <w15:docId w15:val="{A2164E05-B1A6-1542-ABD0-63C33ABD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Bhavya Nileshbhai Vadher</cp:lastModifiedBy>
  <cp:revision>2</cp:revision>
  <dcterms:created xsi:type="dcterms:W3CDTF">2013-12-23T23:15:00Z</dcterms:created>
  <dcterms:modified xsi:type="dcterms:W3CDTF">2024-07-09T03:57:00Z</dcterms:modified>
  <cp:category/>
</cp:coreProperties>
</file>